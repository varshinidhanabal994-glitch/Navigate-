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31" w:rsidRDefault="0040635A">
      <w:pPr>
        <w:pStyle w:val="Title"/>
      </w:pPr>
      <w:r>
        <w:t>Project Documentation</w:t>
      </w:r>
    </w:p>
    <w:p w:rsidR="003B0431" w:rsidRDefault="0040635A">
      <w:pPr>
        <w:pStyle w:val="Heading1"/>
      </w:pPr>
      <w:r>
        <w:t>1. Introduction</w:t>
      </w:r>
    </w:p>
    <w:p w:rsidR="003B0431" w:rsidRDefault="00A67C93">
      <w:r>
        <w:t xml:space="preserve">Project </w:t>
      </w:r>
      <w:proofErr w:type="spellStart"/>
      <w:r>
        <w:t>Title</w:t>
      </w:r>
      <w:proofErr w:type="gramStart"/>
      <w:r>
        <w:t>:Insightstream</w:t>
      </w:r>
      <w:proofErr w:type="spellEnd"/>
      <w:proofErr w:type="gramEnd"/>
      <w:r>
        <w:t xml:space="preserve"> Navigate The New Landscape</w:t>
      </w:r>
    </w:p>
    <w:p w:rsidR="003B0431" w:rsidRDefault="00A67C93">
      <w:r>
        <w:t>Team ID: NM2025TMID28766</w:t>
      </w:r>
    </w:p>
    <w:p w:rsidR="003B0431" w:rsidRDefault="0040635A">
      <w:r>
        <w:t>Team Leader:</w:t>
      </w:r>
      <w:r w:rsidR="00A67C93">
        <w:t xml:space="preserve"> Leader Name VARSHINI D &amp; </w:t>
      </w:r>
      <w:hyperlink r:id="rId6" w:history="1">
        <w:r w:rsidR="00A67C93" w:rsidRPr="00716D99">
          <w:rPr>
            <w:rStyle w:val="Hyperlink"/>
          </w:rPr>
          <w:t>varshinidhanabal994@gmail.com</w:t>
        </w:r>
      </w:hyperlink>
    </w:p>
    <w:p w:rsidR="00A67C93" w:rsidRDefault="00A67C93"/>
    <w:p w:rsidR="003B0431" w:rsidRDefault="0040635A">
      <w:r>
        <w:t>Team Members:</w:t>
      </w:r>
      <w:r w:rsidR="00E3186F" w:rsidRPr="00E3186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A67C93" w:rsidRDefault="00A67C93" w:rsidP="00A67C93">
      <w:pPr>
        <w:pStyle w:val="ListBullet"/>
      </w:pPr>
      <w:r>
        <w:t xml:space="preserve">SOUNDARIYA S &amp; </w:t>
      </w:r>
      <w:hyperlink r:id="rId7" w:history="1">
        <w:r w:rsidRPr="00716D99">
          <w:rPr>
            <w:rStyle w:val="Hyperlink"/>
          </w:rPr>
          <w:t>soundariyaselvem24@gmail.com</w:t>
        </w:r>
      </w:hyperlink>
    </w:p>
    <w:p w:rsidR="00A67C93" w:rsidRDefault="00A67C93" w:rsidP="00A67C93">
      <w:pPr>
        <w:pStyle w:val="ListBullet"/>
      </w:pPr>
      <w:r>
        <w:t xml:space="preserve">SHILA  M &amp; </w:t>
      </w:r>
      <w:hyperlink r:id="rId8" w:history="1">
        <w:r w:rsidRPr="00716D99">
          <w:rPr>
            <w:rStyle w:val="Hyperlink"/>
          </w:rPr>
          <w:t>sumithramahendran86@gmail.com</w:t>
        </w:r>
      </w:hyperlink>
    </w:p>
    <w:p w:rsidR="00A67C93" w:rsidRDefault="00A67C93" w:rsidP="00A67C93">
      <w:pPr>
        <w:pStyle w:val="ListBullet"/>
      </w:pPr>
      <w:r>
        <w:t xml:space="preserve">MANIMOZHI R &amp; </w:t>
      </w:r>
      <w:hyperlink r:id="rId9" w:history="1">
        <w:r w:rsidR="00A91978" w:rsidRPr="00716D99">
          <w:rPr>
            <w:rStyle w:val="Hyperlink"/>
          </w:rPr>
          <w:t>manimozhimanimozhi07@gmail.com</w:t>
        </w:r>
      </w:hyperlink>
    </w:p>
    <w:p w:rsidR="00A91978" w:rsidRDefault="00A91978" w:rsidP="00A91978">
      <w:pPr>
        <w:pStyle w:val="ListBullet"/>
        <w:numPr>
          <w:ilvl w:val="0"/>
          <w:numId w:val="0"/>
        </w:numPr>
        <w:ind w:left="360"/>
      </w:pPr>
    </w:p>
    <w:p w:rsidR="00A67C93" w:rsidRDefault="00A67C93" w:rsidP="00A91978">
      <w:pPr>
        <w:pStyle w:val="ListBullet"/>
        <w:numPr>
          <w:ilvl w:val="0"/>
          <w:numId w:val="0"/>
        </w:numPr>
      </w:pPr>
    </w:p>
    <w:p w:rsidR="003B0431" w:rsidRDefault="0040635A">
      <w:pPr>
        <w:pStyle w:val="Heading1"/>
      </w:pPr>
      <w:r>
        <w:t>2. Project Overview</w:t>
      </w:r>
    </w:p>
    <w:p w:rsidR="003B0431" w:rsidRDefault="0040635A">
      <w:r>
        <w:t xml:space="preserve">Purpose: A React-based news application </w:t>
      </w:r>
      <w:r>
        <w:t>that fetches and displays the latest news articles using APIs.</w:t>
      </w:r>
    </w:p>
    <w:p w:rsidR="003B0431" w:rsidRDefault="0040635A">
      <w:r>
        <w:t>Features:</w:t>
      </w:r>
    </w:p>
    <w:p w:rsidR="003B0431" w:rsidRDefault="0040635A">
      <w:pPr>
        <w:pStyle w:val="ListBullet"/>
      </w:pPr>
      <w:r>
        <w:t>News feed with categorized sections</w:t>
      </w:r>
    </w:p>
    <w:p w:rsidR="003B0431" w:rsidRDefault="0040635A">
      <w:pPr>
        <w:pStyle w:val="ListBullet"/>
      </w:pPr>
      <w:r>
        <w:t>Search functionality</w:t>
      </w:r>
    </w:p>
    <w:p w:rsidR="003B0431" w:rsidRDefault="0040635A">
      <w:pPr>
        <w:pStyle w:val="ListBullet"/>
      </w:pPr>
      <w:r>
        <w:t>Responsive design with Bootstrap</w:t>
      </w:r>
    </w:p>
    <w:p w:rsidR="003B0431" w:rsidRDefault="0040635A">
      <w:pPr>
        <w:pStyle w:val="ListBullet"/>
      </w:pPr>
      <w:r>
        <w:t>Navigation using React Router</w:t>
      </w:r>
    </w:p>
    <w:p w:rsidR="003B0431" w:rsidRDefault="0040635A">
      <w:pPr>
        <w:pStyle w:val="Heading1"/>
      </w:pPr>
      <w:r>
        <w:t>3. Architecture</w:t>
      </w:r>
    </w:p>
    <w:p w:rsidR="003B0431" w:rsidRDefault="0040635A">
      <w:r>
        <w:t>Frontend: React.js with Bootstrap</w:t>
      </w:r>
    </w:p>
    <w:p w:rsidR="003B0431" w:rsidRDefault="0040635A">
      <w:r>
        <w:t>Backend: (Opt</w:t>
      </w:r>
      <w:r>
        <w:t>ional, if API proxy is added) Node.js + Express</w:t>
      </w:r>
    </w:p>
    <w:p w:rsidR="003B0431" w:rsidRDefault="0040635A">
      <w:r>
        <w:t>Database: None (uses external news APIs)</w:t>
      </w:r>
    </w:p>
    <w:p w:rsidR="003B0431" w:rsidRDefault="0040635A">
      <w:pPr>
        <w:pStyle w:val="Heading1"/>
      </w:pPr>
      <w:r>
        <w:t>4. Setup Instructions</w:t>
      </w:r>
    </w:p>
    <w:p w:rsidR="003B0431" w:rsidRDefault="0040635A">
      <w:r>
        <w:t>Prerequisites: Node.js, npm, Git, Visual Studio Code</w:t>
      </w:r>
    </w:p>
    <w:p w:rsidR="003B0431" w:rsidRDefault="0040635A">
      <w:r>
        <w:t>Installation Steps:</w:t>
      </w:r>
    </w:p>
    <w:p w:rsidR="003B0431" w:rsidRDefault="0040635A">
      <w:pPr>
        <w:pStyle w:val="ListNumber"/>
      </w:pPr>
      <w:r>
        <w:lastRenderedPageBreak/>
        <w:t>Clone the repository: git clone &lt;repo-url&gt;</w:t>
      </w:r>
    </w:p>
    <w:p w:rsidR="003B0431" w:rsidRDefault="0040635A">
      <w:pPr>
        <w:pStyle w:val="ListNumber"/>
      </w:pPr>
      <w:r>
        <w:t>cd news-app</w:t>
      </w:r>
    </w:p>
    <w:p w:rsidR="003B0431" w:rsidRDefault="0040635A">
      <w:pPr>
        <w:pStyle w:val="ListNumber"/>
      </w:pPr>
      <w:r>
        <w:t>npm install</w:t>
      </w:r>
    </w:p>
    <w:p w:rsidR="003B0431" w:rsidRDefault="0040635A">
      <w:pPr>
        <w:pStyle w:val="ListNumber"/>
      </w:pPr>
      <w:r>
        <w:t>npm s</w:t>
      </w:r>
      <w:r>
        <w:t>tart</w:t>
      </w:r>
    </w:p>
    <w:p w:rsidR="003B0431" w:rsidRDefault="0040635A">
      <w:pPr>
        <w:pStyle w:val="Heading1"/>
      </w:pPr>
      <w:r>
        <w:t>5. Folder Structure</w:t>
      </w:r>
    </w:p>
    <w:p w:rsidR="003B0431" w:rsidRDefault="0040635A">
      <w:r>
        <w:br/>
        <w:t>news-app/</w:t>
      </w:r>
      <w:r>
        <w:br/>
        <w:t>|-- public/</w:t>
      </w:r>
      <w:r>
        <w:br/>
        <w:t>|-- src/</w:t>
      </w:r>
      <w:r>
        <w:br/>
        <w:t>|   |-- components/</w:t>
      </w:r>
      <w:r>
        <w:br/>
        <w:t>|   |-- pages/</w:t>
      </w:r>
      <w:r>
        <w:br/>
        <w:t>|   |-- App.js</w:t>
      </w:r>
      <w:r>
        <w:br/>
        <w:t>|-- package.json</w:t>
      </w:r>
      <w:r>
        <w:br/>
      </w:r>
    </w:p>
    <w:p w:rsidR="003B0431" w:rsidRDefault="0040635A">
      <w:pPr>
        <w:pStyle w:val="Heading1"/>
      </w:pPr>
      <w:r>
        <w:t>6. Running the Application</w:t>
      </w:r>
    </w:p>
    <w:p w:rsidR="003B0431" w:rsidRDefault="0040635A">
      <w:r>
        <w:t>cd news-app</w:t>
      </w:r>
    </w:p>
    <w:p w:rsidR="003B0431" w:rsidRDefault="0040635A">
      <w:r>
        <w:t>npm start</w:t>
      </w:r>
    </w:p>
    <w:p w:rsidR="003B0431" w:rsidRDefault="0040635A">
      <w:r>
        <w:t>Access: http://localhost:3000</w:t>
      </w:r>
    </w:p>
    <w:p w:rsidR="003B0431" w:rsidRDefault="0040635A">
      <w:pPr>
        <w:pStyle w:val="Heading1"/>
      </w:pPr>
      <w:r>
        <w:t>7. API Documentation</w:t>
      </w:r>
    </w:p>
    <w:p w:rsidR="003B0431" w:rsidRDefault="0040635A">
      <w:r>
        <w:t xml:space="preserve">Uses external News API (e.g., </w:t>
      </w:r>
      <w:r>
        <w:t>newsapi.org)</w:t>
      </w:r>
    </w:p>
    <w:p w:rsidR="003B0431" w:rsidRDefault="0040635A">
      <w:r>
        <w:t>Example endpoint: https://newsapi.org/v2/top-headlines</w:t>
      </w:r>
    </w:p>
    <w:p w:rsidR="003B0431" w:rsidRDefault="0040635A">
      <w:pPr>
        <w:pStyle w:val="Heading1"/>
      </w:pPr>
      <w:r>
        <w:t>8. Authentication</w:t>
      </w:r>
    </w:p>
    <w:p w:rsidR="003B0431" w:rsidRDefault="0040635A">
      <w:r>
        <w:t>No authentication required for general browsing.</w:t>
      </w:r>
    </w:p>
    <w:p w:rsidR="003B0431" w:rsidRDefault="0040635A">
      <w:pPr>
        <w:pStyle w:val="Heading1"/>
      </w:pPr>
      <w:r>
        <w:t>9. User Interface</w:t>
      </w:r>
    </w:p>
    <w:p w:rsidR="003B0431" w:rsidRDefault="0040635A">
      <w:r>
        <w:t>Landing Page, News Categories, Search Results, Article Details Page</w:t>
      </w:r>
    </w:p>
    <w:p w:rsidR="003B0431" w:rsidRDefault="0040635A">
      <w:pPr>
        <w:pStyle w:val="Heading1"/>
      </w:pPr>
      <w:r>
        <w:t>10. Testing</w:t>
      </w:r>
    </w:p>
    <w:p w:rsidR="003B0431" w:rsidRDefault="0040635A">
      <w:r>
        <w:t>Manual testing in brows</w:t>
      </w:r>
      <w:r>
        <w:t>er, Postman for API calls.</w:t>
      </w:r>
    </w:p>
    <w:p w:rsidR="003B0431" w:rsidRDefault="0040635A">
      <w:pPr>
        <w:pStyle w:val="Heading1"/>
      </w:pPr>
      <w:r>
        <w:lastRenderedPageBreak/>
        <w:t>11. Screenshots or Demo</w:t>
      </w:r>
    </w:p>
    <w:p w:rsidR="003B0431" w:rsidRDefault="00A452DE">
      <w:r>
        <w:rPr>
          <w:noProof/>
        </w:rPr>
        <w:drawing>
          <wp:inline distT="0" distB="0" distL="0" distR="0">
            <wp:extent cx="3143250" cy="1964531"/>
            <wp:effectExtent l="19050" t="0" r="0" b="0"/>
            <wp:docPr id="1" name="Picture 1" descr="C:\Users\ADMIN\Downloads\screenshots\Screenshot 2025-09-19 153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s\Screenshot 2025-09-19 15341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6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3250" cy="1964531"/>
            <wp:effectExtent l="19050" t="0" r="0" b="0"/>
            <wp:docPr id="3" name="Picture 3" descr="C:\Users\ADMIN\Downloads\screenshots\Screenshot 2025-09-19 153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screenshots\Screenshot 2025-09-19 15350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6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3250" cy="1964531"/>
            <wp:effectExtent l="19050" t="0" r="0" b="0"/>
            <wp:docPr id="2" name="Picture 2" descr="C:\Users\ADMIN\Downloads\screenshots\Screenshot 2025-09-19 153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s\Screenshot 2025-09-19 15344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6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31" w:rsidRDefault="0040635A">
      <w:pPr>
        <w:pStyle w:val="Heading1"/>
      </w:pPr>
      <w:r>
        <w:t>12. Known Issues</w:t>
      </w:r>
    </w:p>
    <w:p w:rsidR="003B0431" w:rsidRDefault="0040635A">
      <w:r>
        <w:t>Currently none.</w:t>
      </w:r>
    </w:p>
    <w:p w:rsidR="003B0431" w:rsidRDefault="0040635A">
      <w:pPr>
        <w:pStyle w:val="Heading1"/>
      </w:pPr>
      <w:r>
        <w:t>13. Future Enhancements</w:t>
      </w:r>
    </w:p>
    <w:p w:rsidR="003B0431" w:rsidRDefault="0040635A">
      <w:r>
        <w:t>User authentication, bookmarking articles, dark mode, push notifications.</w:t>
      </w:r>
    </w:p>
    <w:sectPr w:rsidR="003B04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76C92"/>
    <w:rsid w:val="003B0431"/>
    <w:rsid w:val="0040635A"/>
    <w:rsid w:val="00411EF2"/>
    <w:rsid w:val="00734C09"/>
    <w:rsid w:val="00A452DE"/>
    <w:rsid w:val="00A67C93"/>
    <w:rsid w:val="00A91978"/>
    <w:rsid w:val="00AA1D8D"/>
    <w:rsid w:val="00B47730"/>
    <w:rsid w:val="00CB0664"/>
    <w:rsid w:val="00E3186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67C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ithramahendran86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undariyaselvem24@gmail.com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rshinidhanabal994@gmail.com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manimozhimanimozhi0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2025-09-19T11:21:00Z</dcterms:created>
  <dcterms:modified xsi:type="dcterms:W3CDTF">2025-09-19T11:21:00Z</dcterms:modified>
</cp:coreProperties>
</file>